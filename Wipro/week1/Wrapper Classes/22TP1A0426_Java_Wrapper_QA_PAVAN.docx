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C4B8D" w:rsidRDefault="00FC4B8D">
      <w:pPr>
        <w:pStyle w:val="Heading1"/>
      </w:pPr>
      <w:r>
        <w:t xml:space="preserve">BYAGARI PAVAN                                                                                 </w:t>
      </w:r>
      <w:r w:rsidRPr="00FC4B8D">
        <w:t>J_251890123</w:t>
      </w:r>
    </w:p>
    <w:p w:rsidR="001B2498" w:rsidRDefault="00000000">
      <w:pPr>
        <w:pStyle w:val="Heading1"/>
      </w:pPr>
      <w:r>
        <w:t xml:space="preserve">Java Wrapper Classes </w:t>
      </w:r>
      <w:proofErr w:type="gramStart"/>
      <w:r w:rsidR="00FC4B8D">
        <w:t xml:space="preserve">on </w:t>
      </w:r>
      <w:r>
        <w:t xml:space="preserve"> Questions</w:t>
      </w:r>
      <w:proofErr w:type="gramEnd"/>
    </w:p>
    <w:p w:rsidR="001B2498" w:rsidRDefault="00000000">
      <w:pPr>
        <w:pStyle w:val="ListNumber"/>
      </w:pPr>
      <w:r>
        <w:t>1. What are wrapper classes? Describe the wrapper classes in Java?</w:t>
      </w:r>
    </w:p>
    <w:p w:rsidR="001B2498" w:rsidRDefault="00000000">
      <w:r>
        <w:t>Wrapper classes in Java are classes that encapsulate (wrap) primitive data types into objects. They provide a way to use primitive types as objects. Examples include Integer, Double, Float, Character, and Boolean.</w:t>
      </w:r>
    </w:p>
    <w:p w:rsidR="001B2498" w:rsidRDefault="00000000">
      <w:pPr>
        <w:pStyle w:val="ListNumber"/>
      </w:pPr>
      <w:r>
        <w:t>2. What do you mean by Boxing and Unboxing in Java?</w:t>
      </w:r>
    </w:p>
    <w:p w:rsidR="001B2498" w:rsidRDefault="00000000">
      <w:r>
        <w:t>Boxing is the process of converting a primitive type into its corresponding wrapper class object. Unboxing is the reverse process, where a wrapper class object is converted back to its primitive type.</w:t>
      </w:r>
    </w:p>
    <w:p w:rsidR="001B2498" w:rsidRDefault="00000000">
      <w:pPr>
        <w:pStyle w:val="ListNumber"/>
      </w:pPr>
      <w:r>
        <w:t>3. Why do we need Wrapper Classes?</w:t>
      </w:r>
    </w:p>
    <w:p w:rsidR="001B2498" w:rsidRDefault="00000000">
      <w:r>
        <w:t>Wrapper classes are needed because they allow primitives to be used in collections (like ArrayList, HashMap), support type conversion, provide utility methods, and enable synchronization with OOP concepts.</w:t>
      </w:r>
    </w:p>
    <w:p w:rsidR="001B2498" w:rsidRDefault="00000000">
      <w:pPr>
        <w:pStyle w:val="ListNumber"/>
      </w:pPr>
      <w:r>
        <w:t>4. In which Package are all Wrapper Classes in Java found?</w:t>
      </w:r>
    </w:p>
    <w:p w:rsidR="001B2498" w:rsidRDefault="00000000">
      <w:r>
        <w:t>All wrapper classes in Java are found in the java.lang package.</w:t>
      </w:r>
    </w:p>
    <w:p w:rsidR="001B2498" w:rsidRDefault="00000000">
      <w:pPr>
        <w:pStyle w:val="ListNumber"/>
      </w:pPr>
      <w:r>
        <w:t>5. How many methods are present in Cloneable Interface?</w:t>
      </w:r>
    </w:p>
    <w:p w:rsidR="001B2498" w:rsidRDefault="00000000">
      <w:r>
        <w:t>The Cloneable interface does not contain any methods. It is a marker interface used to indicate that a class allows cloning.</w:t>
      </w:r>
    </w:p>
    <w:p w:rsidR="001B2498" w:rsidRDefault="00000000">
      <w:pPr>
        <w:pStyle w:val="ListNumber"/>
      </w:pPr>
      <w:r>
        <w:t>6. In which package is Cloneable interface found?</w:t>
      </w:r>
    </w:p>
    <w:p w:rsidR="001B2498" w:rsidRDefault="00000000">
      <w:r>
        <w:t>The Cloneable interface is found in the java.lang package.</w:t>
      </w:r>
    </w:p>
    <w:p w:rsidR="001B2498" w:rsidRDefault="00000000">
      <w:pPr>
        <w:pStyle w:val="ListNumber"/>
      </w:pPr>
      <w:r>
        <w:t>7. In which Class of Java is the clone method found?</w:t>
      </w:r>
    </w:p>
    <w:p w:rsidR="001B2498" w:rsidRDefault="00000000">
      <w:r>
        <w:t>The clone() method is found in the Object class in Java.</w:t>
      </w:r>
    </w:p>
    <w:sectPr w:rsidR="001B2498" w:rsidSect="00FC4B8D">
      <w:pgSz w:w="12240" w:h="15840"/>
      <w:pgMar w:top="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5024008">
    <w:abstractNumId w:val="8"/>
  </w:num>
  <w:num w:numId="2" w16cid:durableId="1155608671">
    <w:abstractNumId w:val="6"/>
  </w:num>
  <w:num w:numId="3" w16cid:durableId="1871646325">
    <w:abstractNumId w:val="5"/>
  </w:num>
  <w:num w:numId="4" w16cid:durableId="359278962">
    <w:abstractNumId w:val="4"/>
  </w:num>
  <w:num w:numId="5" w16cid:durableId="934939757">
    <w:abstractNumId w:val="7"/>
  </w:num>
  <w:num w:numId="6" w16cid:durableId="553078105">
    <w:abstractNumId w:val="3"/>
  </w:num>
  <w:num w:numId="7" w16cid:durableId="1388918039">
    <w:abstractNumId w:val="2"/>
  </w:num>
  <w:num w:numId="8" w16cid:durableId="624845627">
    <w:abstractNumId w:val="1"/>
  </w:num>
  <w:num w:numId="9" w16cid:durableId="1700812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2498"/>
    <w:rsid w:val="0029639D"/>
    <w:rsid w:val="00326F90"/>
    <w:rsid w:val="00AA1D8D"/>
    <w:rsid w:val="00AA2577"/>
    <w:rsid w:val="00B47730"/>
    <w:rsid w:val="00CB0664"/>
    <w:rsid w:val="00FC4B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492A83"/>
  <w14:defaultImageDpi w14:val="300"/>
  <w15:docId w15:val="{5026D3DD-5DDB-4B69-AEF1-482835A30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srividya ramineni</cp:lastModifiedBy>
  <cp:revision>2</cp:revision>
  <dcterms:created xsi:type="dcterms:W3CDTF">2025-08-22T02:14:00Z</dcterms:created>
  <dcterms:modified xsi:type="dcterms:W3CDTF">2025-08-22T02:14:00Z</dcterms:modified>
  <cp:category/>
</cp:coreProperties>
</file>