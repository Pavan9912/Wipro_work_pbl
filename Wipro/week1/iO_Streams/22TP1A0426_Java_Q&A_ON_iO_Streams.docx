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44E75" w:rsidRDefault="00A44E75">
      <w:pPr>
        <w:pStyle w:val="Heading1"/>
      </w:pPr>
      <w:r>
        <w:t xml:space="preserve">BYAGARI PAVAN                                                                                </w:t>
      </w:r>
      <w:r w:rsidRPr="00A44E75">
        <w:t>J_251890123</w:t>
      </w:r>
    </w:p>
    <w:p w:rsidR="00313889" w:rsidRDefault="00000000">
      <w:pPr>
        <w:pStyle w:val="Heading1"/>
      </w:pPr>
      <w:r>
        <w:t>Java Q&amp;A</w:t>
      </w:r>
      <w:r w:rsidR="00A44E75">
        <w:t xml:space="preserve"> ON </w:t>
      </w:r>
      <w:r w:rsidR="00A44E75" w:rsidRPr="00A44E75">
        <w:t>I/O Streams</w:t>
      </w:r>
    </w:p>
    <w:p w:rsidR="00313889" w:rsidRDefault="00000000">
      <w:pPr>
        <w:pStyle w:val="Heading2"/>
      </w:pPr>
      <w:r>
        <w:t>Q: What are the two types of I/O available in Java?</w:t>
      </w:r>
    </w:p>
    <w:p w:rsidR="00313889" w:rsidRDefault="00000000">
      <w:r>
        <w:t>A: The two types of I/O in Java are:</w:t>
      </w:r>
      <w:r>
        <w:br/>
        <w:t>1. Byte Stream (InputStream/OutputStream)</w:t>
      </w:r>
      <w:r>
        <w:br/>
        <w:t>2. Character Stream (Reader/Writer)</w:t>
      </w:r>
    </w:p>
    <w:p w:rsidR="00313889" w:rsidRDefault="00000000">
      <w:pPr>
        <w:pStyle w:val="Heading2"/>
      </w:pPr>
      <w:r>
        <w:t>Q: What is the difference between the Reader/Writer class hierarchy and the InputStream/OutputStream class hierarchy?</w:t>
      </w:r>
    </w:p>
    <w:p w:rsidR="00313889" w:rsidRDefault="00000000">
      <w:r>
        <w:t>A: InputStream/OutputStream deal with byte-oriented data, whereas Reader/Writer deal with character-oriented data.</w:t>
      </w:r>
    </w:p>
    <w:p w:rsidR="00313889" w:rsidRDefault="00000000">
      <w:pPr>
        <w:pStyle w:val="Heading2"/>
      </w:pPr>
      <w:r>
        <w:t>Q: What value does readLine method returns when it reaches end of the file?</w:t>
      </w:r>
    </w:p>
    <w:p w:rsidR="00313889" w:rsidRDefault="00000000">
      <w:r>
        <w:t>A: The readLine() method returns null when it reaches the end of the file.</w:t>
      </w:r>
    </w:p>
    <w:p w:rsidR="00313889" w:rsidRDefault="00000000">
      <w:pPr>
        <w:pStyle w:val="Heading2"/>
      </w:pPr>
      <w:r>
        <w:t>Q: What value does read method return when it reaches end of file?</w:t>
      </w:r>
    </w:p>
    <w:p w:rsidR="00313889" w:rsidRDefault="00000000">
      <w:r>
        <w:t>A: The read() method returns -1 when it reaches the end of the file.</w:t>
      </w:r>
    </w:p>
    <w:p w:rsidR="00313889" w:rsidRDefault="00000000">
      <w:pPr>
        <w:pStyle w:val="Heading2"/>
      </w:pPr>
      <w:r>
        <w:t>Q: What is serialization in Java?</w:t>
      </w:r>
    </w:p>
    <w:p w:rsidR="00313889" w:rsidRDefault="00000000">
      <w:r>
        <w:t>A: Serialization is the process of converting an object into a byte stream so that it can be saved to a file or transmitted over a network.</w:t>
      </w:r>
    </w:p>
    <w:p w:rsidR="00313889" w:rsidRDefault="00000000">
      <w:pPr>
        <w:pStyle w:val="Heading2"/>
      </w:pPr>
      <w:r>
        <w:t>Q: How many methods are found in Serializable interface?</w:t>
      </w:r>
    </w:p>
    <w:p w:rsidR="00313889" w:rsidRDefault="00000000">
      <w:r>
        <w:t>A: The Serializable interface does not contain any methods. It is a marker interface.</w:t>
      </w:r>
    </w:p>
    <w:p w:rsidR="00313889" w:rsidRDefault="00000000">
      <w:pPr>
        <w:pStyle w:val="Heading2"/>
      </w:pPr>
      <w:r>
        <w:t>Q: In which Java Package is the Serializable interface found?</w:t>
      </w:r>
    </w:p>
    <w:p w:rsidR="00313889" w:rsidRDefault="00000000">
      <w:r>
        <w:t>A: The Serializable interface is found in the java.io package.</w:t>
      </w:r>
    </w:p>
    <w:p w:rsidR="00313889" w:rsidRDefault="00000000">
      <w:pPr>
        <w:pStyle w:val="Heading2"/>
      </w:pPr>
      <w:r>
        <w:t>Q: What are the static variables found in System Class in Java?</w:t>
      </w:r>
    </w:p>
    <w:p w:rsidR="00313889" w:rsidRDefault="00000000">
      <w:r>
        <w:t>A: The static variables in the System class are:</w:t>
      </w:r>
      <w:r>
        <w:br/>
        <w:t>1. in (standard input, InputStream)</w:t>
      </w:r>
      <w:r>
        <w:br/>
        <w:t>2. out (standard output, PrintStream)</w:t>
      </w:r>
      <w:r>
        <w:br/>
        <w:t>3. err (standard error, PrintStream)</w:t>
      </w:r>
    </w:p>
    <w:sectPr w:rsidR="00313889" w:rsidSect="00A44E75">
      <w:pgSz w:w="12240" w:h="15840"/>
      <w:pgMar w:top="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4833001">
    <w:abstractNumId w:val="8"/>
  </w:num>
  <w:num w:numId="2" w16cid:durableId="493617604">
    <w:abstractNumId w:val="6"/>
  </w:num>
  <w:num w:numId="3" w16cid:durableId="2067948052">
    <w:abstractNumId w:val="5"/>
  </w:num>
  <w:num w:numId="4" w16cid:durableId="1438603752">
    <w:abstractNumId w:val="4"/>
  </w:num>
  <w:num w:numId="5" w16cid:durableId="1519124927">
    <w:abstractNumId w:val="7"/>
  </w:num>
  <w:num w:numId="6" w16cid:durableId="11299463">
    <w:abstractNumId w:val="3"/>
  </w:num>
  <w:num w:numId="7" w16cid:durableId="1608855600">
    <w:abstractNumId w:val="2"/>
  </w:num>
  <w:num w:numId="8" w16cid:durableId="454955419">
    <w:abstractNumId w:val="1"/>
  </w:num>
  <w:num w:numId="9" w16cid:durableId="538779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13889"/>
    <w:rsid w:val="00326F90"/>
    <w:rsid w:val="0090531F"/>
    <w:rsid w:val="00A44E7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967D0B"/>
  <w14:defaultImageDpi w14:val="300"/>
  <w15:docId w15:val="{5D5E3363-ADBD-483B-BF60-8155D6D32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srividya ramineni</cp:lastModifiedBy>
  <cp:revision>2</cp:revision>
  <dcterms:created xsi:type="dcterms:W3CDTF">2025-08-22T02:09:00Z</dcterms:created>
  <dcterms:modified xsi:type="dcterms:W3CDTF">2025-08-22T02:09:00Z</dcterms:modified>
  <cp:category/>
</cp:coreProperties>
</file>